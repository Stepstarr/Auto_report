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test1</w:t>
      </w:r>
    </w:p>
    <w:p>
      <w:pPr>
        <w:pStyle w:val="Heading2"/>
      </w:pPr>
      <w:r>
        <w:t>heading1</w:t>
      </w:r>
    </w:p>
    <w:p>
      <w:pPr>
        <w:spacing w:line="240" w:lineRule="auto"/>
        <w:ind w:left="850"/>
        <w:jc w:val="both"/>
      </w:pPr>
      <w:r>
        <w:rPr>
          <w:rFonts w:ascii="宋体" w:hAnsi="宋体"/>
          <w:color w:val="000000"/>
          <w:sz w:val="36"/>
        </w:rPr>
        <w:t>hsiugfsuhfuh</w:t>
      </w:r>
    </w:p>
    <w:p>
      <w:pPr>
        <w:pStyle w:val="Heading2"/>
      </w:pPr>
      <w:r>
        <w:t>heading2</w:t>
      </w:r>
    </w:p>
    <w:p>
      <w:pPr>
        <w:spacing w:line="240" w:lineRule="auto"/>
        <w:ind w:left="850"/>
        <w:jc w:val="both"/>
      </w:pPr>
      <w:r>
        <w:rPr>
          <w:rFonts w:ascii="宋体" w:hAnsi="宋体"/>
          <w:color w:val="000000"/>
          <w:sz w:val="36"/>
        </w:rPr>
        <w:t>wqoiryewiuyriqu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